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Jetson Nano ML Training System</w:t>
      </w:r>
    </w:p>
    <w:p>
      <w:pPr>
        <w:pStyle w:val="Heading1"/>
        <w:jc w:val="center"/>
      </w:pPr>
      <w:r>
        <w:t>Complete System Documentation</w:t>
      </w:r>
    </w:p>
    <w:p>
      <w:r>
        <w:t>Generated: September 17, 2025</w:t>
      </w:r>
    </w:p>
    <w:p>
      <w:r>
        <w:t>Version: 1.0</w:t>
      </w:r>
    </w:p>
    <w:p>
      <w:r>
        <w:t>System: Multi-Player Athlete Monitoring &amp; ML Training</w:t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pStyle w:val="ListNumber"/>
      </w:pPr>
      <w:r>
        <w:t>1. System Overview</w:t>
      </w:r>
    </w:p>
    <w:p>
      <w:pPr>
        <w:pStyle w:val="ListNumber"/>
      </w:pPr>
      <w:r>
        <w:t>2. Complete Data Flow Analysis</w:t>
      </w:r>
    </w:p>
    <w:p>
      <w:pPr>
        <w:pStyle w:val="ListNumber"/>
      </w:pPr>
      <w:r>
        <w:t>3. Training Data Generation Flow</w:t>
      </w:r>
    </w:p>
    <w:p>
      <w:pPr>
        <w:pStyle w:val="ListNumber"/>
      </w:pPr>
      <w:r>
        <w:t>4. Live Prediction Flow</w:t>
      </w:r>
    </w:p>
    <w:p>
      <w:pPr>
        <w:pStyle w:val="ListNumber"/>
      </w:pPr>
      <w:r>
        <w:t>5. Key Integration Points</w:t>
      </w:r>
    </w:p>
    <w:p>
      <w:pPr>
        <w:pStyle w:val="ListNumber"/>
      </w:pPr>
      <w:r>
        <w:t>6. Conflict Prevention System</w:t>
      </w:r>
    </w:p>
    <w:p>
      <w:pPr>
        <w:pStyle w:val="ListNumber"/>
      </w:pPr>
      <w:r>
        <w:t>7. File Structure</w:t>
      </w:r>
    </w:p>
    <w:p>
      <w:pPr>
        <w:pStyle w:val="ListNumber"/>
      </w:pPr>
      <w:r>
        <w:t>8. Configuration Management</w:t>
      </w:r>
    </w:p>
    <w:p>
      <w:pPr>
        <w:pStyle w:val="ListNumber"/>
      </w:pPr>
      <w:r>
        <w:t>9. Installation &amp; Setup</w:t>
      </w:r>
    </w:p>
    <w:p>
      <w:pPr>
        <w:pStyle w:val="ListNumber"/>
      </w:pPr>
      <w:r>
        <w:t>10. Usage Examples</w:t>
      </w:r>
    </w:p>
    <w:p>
      <w:pPr>
        <w:pStyle w:val="ListNumber"/>
      </w:pPr>
      <w:r>
        <w:t>11. Troubleshooting</w:t>
      </w:r>
    </w:p>
    <w:p>
      <w:r>
        <w:br w:type="page"/>
      </w:r>
    </w:p>
    <w:p>
      <w:pPr>
        <w:pStyle w:val="Heading1"/>
      </w:pPr>
      <w:r>
        <w:t>1. System Overview</w:t>
      </w:r>
    </w:p>
    <w:p>
      <w:r>
        <w:t>The Jetson Nano ML Training System is a comprehensive athlete monitoring solution that provides real-time performance analysis and automated machine learning model training. The system is designed to handle multiple athletes simultaneously while maintaining data integrity and preventing operational conflicts.</w:t>
      </w:r>
    </w:p>
    <w:p>
      <w:pPr>
        <w:pStyle w:val="Heading2"/>
      </w:pPr>
      <w:r>
        <w:t>Key Features</w:t>
      </w:r>
    </w:p>
    <w:p>
      <w:pPr>
        <w:pStyle w:val="ListBullet"/>
      </w:pPr>
      <w:r>
        <w:t>• Multi-player sensor data simulation (1-30 athletes)</w:t>
      </w:r>
    </w:p>
    <w:p>
      <w:pPr>
        <w:pStyle w:val="ListBullet"/>
      </w:pPr>
      <w:r>
        <w:t>• Real-time prediction engine for live performance monitoring</w:t>
      </w:r>
    </w:p>
    <w:p>
      <w:pPr>
        <w:pStyle w:val="ListBullet"/>
      </w:pPr>
      <w:r>
        <w:t>• Automated ML model training with conflict prevention</w:t>
      </w:r>
    </w:p>
    <w:p>
      <w:pPr>
        <w:pStyle w:val="ListBullet"/>
      </w:pPr>
      <w:r>
        <w:t>• Health metrics calculation (heart rate, stress, VO2 Max, TRIMP)</w:t>
      </w:r>
    </w:p>
    <w:p>
      <w:pPr>
        <w:pStyle w:val="ListBullet"/>
      </w:pPr>
      <w:r>
        <w:t>• Session management with automatic data saving</w:t>
      </w:r>
    </w:p>
    <w:p>
      <w:pPr>
        <w:pStyle w:val="ListBullet"/>
      </w:pPr>
      <w:r>
        <w:t>• Conflict prevention between training and prediction</w:t>
      </w:r>
    </w:p>
    <w:p>
      <w:pPr>
        <w:pStyle w:val="ListBullet"/>
      </w:pPr>
      <w:r>
        <w:t>• Scalable architecture supporting up to 30 athletes</w:t>
      </w:r>
    </w:p>
    <w:p>
      <w:pPr>
        <w:pStyle w:val="ListBullet"/>
      </w:pPr>
      <w:r>
        <w:t>• GPU acceleration support for Jetson Nano</w:t>
      </w:r>
    </w:p>
    <w:p>
      <w:pPr>
        <w:pStyle w:val="Heading2"/>
      </w:pPr>
      <w:r>
        <w:t>Key Components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Component</w:t>
            </w:r>
          </w:p>
        </w:tc>
        <w:tc>
          <w:tcPr>
            <w:tcW w:type="dxa" w:w="3120"/>
          </w:tcPr>
          <w:p>
            <w:r>
              <w:t>Purpose</w:t>
            </w:r>
          </w:p>
        </w:tc>
        <w:tc>
          <w:tcPr>
            <w:tcW w:type="dxa" w:w="3120"/>
          </w:tcPr>
          <w:p>
            <w:r>
              <w:t>File</w:t>
            </w:r>
          </w:p>
        </w:tc>
      </w:tr>
      <w:tr>
        <w:tc>
          <w:tcPr>
            <w:tcW w:type="dxa" w:w="3120"/>
          </w:tcPr>
          <w:p>
            <w:r>
              <w:t>Data Publisher</w:t>
            </w:r>
          </w:p>
        </w:tc>
        <w:tc>
          <w:tcPr>
            <w:tcW w:type="dxa" w:w="3120"/>
          </w:tcPr>
          <w:p>
            <w:r>
              <w:t>Generates realistic sensor data</w:t>
            </w:r>
          </w:p>
        </w:tc>
        <w:tc>
          <w:tcPr>
            <w:tcW w:type="dxa" w:w="3120"/>
          </w:tcPr>
          <w:p>
            <w:r>
              <w:t>publisher.py</w:t>
            </w:r>
          </w:p>
        </w:tc>
      </w:tr>
      <w:tr>
        <w:tc>
          <w:tcPr>
            <w:tcW w:type="dxa" w:w="3120"/>
          </w:tcPr>
          <w:p>
            <w:r>
              <w:t>Prediction Engine</w:t>
            </w:r>
          </w:p>
        </w:tc>
        <w:tc>
          <w:tcPr>
            <w:tcW w:type="dxa" w:w="3120"/>
          </w:tcPr>
          <w:p>
            <w:r>
              <w:t>Real-time ML predictions</w:t>
            </w:r>
          </w:p>
        </w:tc>
        <w:tc>
          <w:tcPr>
            <w:tcW w:type="dxa" w:w="3120"/>
          </w:tcPr>
          <w:p>
            <w:r>
              <w:t>test_30_players.py</w:t>
            </w:r>
          </w:p>
        </w:tc>
      </w:tr>
      <w:tr>
        <w:tc>
          <w:tcPr>
            <w:tcW w:type="dxa" w:w="3120"/>
          </w:tcPr>
          <w:p>
            <w:r>
              <w:t>Training System</w:t>
            </w:r>
          </w:p>
        </w:tc>
        <w:tc>
          <w:tcPr>
            <w:tcW w:type="dxa" w:w="3120"/>
          </w:tcPr>
          <w:p>
            <w:r>
              <w:t>Automated ML model training</w:t>
            </w:r>
          </w:p>
        </w:tc>
        <w:tc>
          <w:tcPr>
            <w:tcW w:type="dxa" w:w="3120"/>
          </w:tcPr>
          <w:p>
            <w:r>
              <w:t>sup_ml_rf_training.py</w:t>
            </w:r>
          </w:p>
        </w:tc>
      </w:tr>
      <w:tr>
        <w:tc>
          <w:tcPr>
            <w:tcW w:type="dxa" w:w="3120"/>
          </w:tcPr>
          <w:p>
            <w:r>
              <w:t>Configuration</w:t>
            </w:r>
          </w:p>
        </w:tc>
        <w:tc>
          <w:tcPr>
            <w:tcW w:type="dxa" w:w="3120"/>
          </w:tcPr>
          <w:p>
            <w:r>
              <w:t>Unified system settings</w:t>
            </w:r>
          </w:p>
        </w:tc>
        <w:tc>
          <w:tcPr>
            <w:tcW w:type="dxa" w:w="3120"/>
          </w:tcPr>
          <w:p>
            <w:r>
              <w:t>jetson_config.yaml</w:t>
            </w:r>
          </w:p>
        </w:tc>
      </w:tr>
      <w:tr>
        <w:tc>
          <w:tcPr>
            <w:tcW w:type="dxa" w:w="3120"/>
          </w:tcPr>
          <w:p>
            <w:r>
              <w:t>Deployment Helper</w:t>
            </w:r>
          </w:p>
        </w:tc>
        <w:tc>
          <w:tcPr>
            <w:tcW w:type="dxa" w:w="3120"/>
          </w:tcPr>
          <w:p>
            <w:r>
              <w:t>Setup and management</w:t>
            </w:r>
          </w:p>
        </w:tc>
        <w:tc>
          <w:tcPr>
            <w:tcW w:type="dxa" w:w="3120"/>
          </w:tcPr>
          <w:p>
            <w:r>
              <w:t>jetson_deploy.py</w:t>
            </w:r>
          </w:p>
        </w:tc>
      </w:tr>
    </w:tbl>
    <w:p>
      <w:r>
        <w:br w:type="page"/>
      </w:r>
    </w:p>
    <w:p>
      <w:pPr>
        <w:pStyle w:val="Heading1"/>
      </w:pPr>
      <w:r>
        <w:t>2. Complete Data Flow Analysis</w:t>
      </w:r>
    </w:p>
    <w:p>
      <w:pPr>
        <w:pStyle w:val="Heading2"/>
      </w:pPr>
      <w:r>
        <w:t>Flow 1: Training Data Generation &amp; ML Training</w:t>
      </w:r>
    </w:p>
    <w:p>
      <w:r>
        <w:br/>
        <w:t xml:space="preserve">    1. PUBLISHER (Training Data Generation)</w:t>
        <w:br/>
        <w:t xml:space="preserve">       • Command: python publisher.py &lt;num_players&gt;</w:t>
        <w:br/>
        <w:t xml:space="preserve">       • Generates: Realistic sensor data (10 Hz sampling rate)</w:t>
        <w:br/>
        <w:t xml:space="preserve">       • MQTT Topics: player/{device_id}/sensor/data</w:t>
        <w:br/>
        <w:t xml:space="preserve">       • Data includes: device_id, timestamp, athlete_id, age, weight, height, gender, </w:t>
        <w:br/>
        <w:t xml:space="preserve">         accelerometer (acc_x/y/z), gyroscope (gyro_x/y/z), magnetometer (mag_x/y/z), heart_rate_bpm</w:t>
        <w:br/>
        <w:t xml:space="preserve">       • Storage: In-memory collection during session</w:t>
        <w:br/>
        <w:t xml:space="preserve">       • On Stop (Ctrl+C): Automatically saves to CSV files</w:t>
        <w:br/>
        <w:t xml:space="preserve">    </w:t>
        <w:br/>
        <w:t xml:space="preserve">    2. DATA SAVING (Automatic on Publisher Stop)</w:t>
        <w:br/>
        <w:t xml:space="preserve">       • Directory: athlete_training_data/player_{id}/</w:t>
        <w:br/>
        <w:t xml:space="preserve">       • Filename Pattern: TR{seq}_A{athlete_id}_D{device_id}_{timestamp}.csv</w:t>
        <w:br/>
        <w:t xml:space="preserve">       • CSV Format: timestamp,athlete_id,age,weight,height,gender,acc_x,acc_y,acc_z,gyro_x,gyro_y,gyro_z,heart_rate</w:t>
        <w:br/>
        <w:t xml:space="preserve">       • Sequence Management: Auto-increments (TR1, TR2, TR3...)</w:t>
        <w:br/>
        <w:t xml:space="preserve">       • Status: Ready for ML training</w:t>
        <w:br/>
        <w:t xml:space="preserve">    </w:t>
        <w:br/>
        <w:t xml:space="preserve">    3. ML TRAINING (Triggered by new data)</w:t>
        <w:br/>
        <w:t xml:space="preserve">       • Command: python sup_ml_rf_training.py</w:t>
        <w:br/>
        <w:t xml:space="preserve">       • Conflict Check: Ensures no live prediction running</w:t>
        <w:br/>
        <w:t xml:space="preserve">       • Player Scan: All 30 players for new/updated TR files</w:t>
        <w:br/>
        <w:t xml:space="preserve">       • Decision Logic: Train if no model exists OR new data OR force_retrain=true</w:t>
        <w:br/>
        <w:t xml:space="preserve">       • Data Processing: Latest 3 TR sessions per player with feature engineering</w:t>
        <w:br/>
        <w:t xml:space="preserve">       • Model Training: RandomForest (100 trees, max_depth=8, min_samples_split=5)</w:t>
        <w:br/>
        <w:t xml:space="preserve">       • Model Saving: PKL format and Hummingbird format for GPU acceleration</w:t>
        <w:br/>
        <w:t xml:space="preserve">       • Result: Updated models ready for prediction</w:t>
        <w:br/>
        <w:t xml:space="preserve">    </w:t>
      </w:r>
    </w:p>
    <w:p>
      <w:pPr>
        <w:pStyle w:val="Heading2"/>
      </w:pPr>
      <w:r>
        <w:t>Flow 2: Live Prediction During Actual Play</w:t>
      </w:r>
    </w:p>
    <w:p>
      <w:r>
        <w:br/>
        <w:t xml:space="preserve">    1. PUBLISHER (Real Sensor Data)</w:t>
        <w:br/>
        <w:t xml:space="preserve">       • Source: Real athlete sensors OR simulated data</w:t>
        <w:br/>
        <w:t xml:space="preserve">       • Command: python publisher.py &lt;num_players&gt;</w:t>
        <w:br/>
        <w:t xml:space="preserve">       • Data Rate: 10 Hz per player</w:t>
        <w:br/>
        <w:t xml:space="preserve">       • Multi-player: Supports 1-30 athletes simultaneously</w:t>
        <w:br/>
        <w:t xml:space="preserve">    </w:t>
        <w:br/>
        <w:t xml:space="preserve">    2. PREDICTION ENGINE (test_30_players.py)</w:t>
        <w:br/>
        <w:t xml:space="preserve">       • Startup: Creates lockfile, connects to MQTT</w:t>
        <w:br/>
        <w:t xml:space="preserve">       • Model Loading: Discovers and loads player-specific models</w:t>
        <w:br/>
        <w:t xml:space="preserve">       • Real-time Processing: Sensor fusion, motion analysis, ML prediction</w:t>
        <w:br/>
        <w:t xml:space="preserve">       • Health Metrics: Stress, VO2 Max, TRIMP, Energy Expenditure, G-impact Detection</w:t>
        <w:br/>
        <w:t xml:space="preserve">       • Session Management: Multi-device support with separate processing contexts</w:t>
        <w:br/>
        <w:t xml:space="preserve">       • Outputs: Real-time JSON metrics, session logs, G-impact event logs</w:t>
        <w:br/>
        <w:t xml:space="preserve">    </w:t>
      </w:r>
    </w:p>
    <w:p>
      <w:r>
        <w:br w:type="page"/>
      </w:r>
    </w:p>
    <w:p>
      <w:pPr>
        <w:pStyle w:val="Heading1"/>
      </w:pPr>
      <w:r>
        <w:t>3. Conflict Prevention System</w:t>
      </w:r>
    </w:p>
    <w:p>
      <w:r>
        <w:br/>
        <w:t xml:space="preserve">    The system implements a robust conflict prevention mechanism to ensure training and prediction</w:t>
        <w:br/>
        <w:t xml:space="preserve">    operations do not interfere with each other. This prevents model corruption, prediction </w:t>
        <w:br/>
        <w:t xml:space="preserve">    instability, and resource conflicts.</w:t>
        <w:br/>
        <w:t xml:space="preserve">    </w:t>
      </w:r>
    </w:p>
    <w:p>
      <w:pPr>
        <w:pStyle w:val="Heading2"/>
      </w:pPr>
      <w:r>
        <w:t>Implementation Details</w:t>
      </w:r>
    </w:p>
    <w:p>
      <w:r>
        <w:br/>
        <w:t xml:space="preserve">    • Process Detection: Scans running processes for prediction scripts</w:t>
        <w:br/>
        <w:t xml:space="preserve">    • Lockfile Mechanism: Creates .prediction_running.lock during prediction</w:t>
        <w:br/>
        <w:t xml:space="preserve">    • User Interaction: Prompts user when conflicts detected</w:t>
        <w:br/>
        <w:t xml:space="preserve">    • Timeout Protection: 5-minute maximum wait time</w:t>
        <w:br/>
        <w:t xml:space="preserve">    • Automatic Cleanup: Removes lockfiles on exit or interruption</w:t>
        <w:br/>
        <w:t xml:space="preserve">    • Configuration Control: Can be disabled or customized via config file</w:t>
        <w:br/>
        <w:t xml:space="preserve">    </w:t>
      </w:r>
    </w:p>
    <w:p>
      <w:pPr>
        <w:pStyle w:val="Heading1"/>
      </w:pPr>
      <w:r>
        <w:t>4. File Structure</w:t>
      </w:r>
    </w:p>
    <w:p>
      <w:r>
        <w:br/>
        <w:t xml:space="preserve">    The system maintains a well-organized directory structure that separates different</w:t>
        <w:br/>
        <w:t xml:space="preserve">    types of data and maintains clear relationships between components.</w:t>
        <w:br/>
        <w:t xml:space="preserve">    </w:t>
      </w:r>
    </w:p>
    <w:p>
      <w:pPr>
        <w:pStyle w:val="Heading2"/>
      </w:pPr>
      <w:r>
        <w:t>Core Directories</w:t>
      </w:r>
    </w:p>
    <w:p>
      <w:r>
        <w:t>• Core Scripts: publisher.py, test_30_players.py, sup_ml_rf_training.py</w:t>
      </w:r>
    </w:p>
    <w:p>
      <w:r>
        <w:t>• Configuration: jetson_config.yaml (unified configuration)</w:t>
      </w:r>
    </w:p>
    <w:p>
      <w:r>
        <w:t>• Training Data: athlete_training_data/player_X/TR*.csv</w:t>
      </w:r>
    </w:p>
    <w:p>
      <w:r>
        <w:t>• Models: athlete_models_pkl/ (scikit-learn), athlete_models_tensors_updated/ (Hummingbird)</w:t>
      </w:r>
    </w:p>
    <w:p>
      <w:r>
        <w:t>• Runtime Data: logs/ (session logs), A*_*/ (real-time outputs)</w:t>
      </w:r>
    </w:p>
    <w:p>
      <w:r>
        <w:t>• System Files: lockfiles, training logs</w:t>
      </w:r>
    </w:p>
    <w:p>
      <w:pPr>
        <w:pStyle w:val="Heading1"/>
      </w:pPr>
      <w:r>
        <w:t>5. Configuration Management</w:t>
      </w:r>
    </w:p>
    <w:p>
      <w:r>
        <w:br/>
        <w:t xml:space="preserve">    All system settings are centralized in jetson_config.yaml, providing unified control</w:t>
        <w:br/>
        <w:t xml:space="preserve">    over training parameters, feature engineering, conflict prevention, logging, and</w:t>
        <w:br/>
        <w:t xml:space="preserve">    Jetson-specific optimizations.</w:t>
        <w:br/>
        <w:t xml:space="preserve">    </w:t>
      </w:r>
    </w:p>
    <w:p>
      <w:pPr>
        <w:pStyle w:val="Heading2"/>
      </w:pPr>
      <w:r>
        <w:t>Key Configuration Sections</w:t>
      </w:r>
    </w:p>
    <w:p>
      <w:r>
        <w:t>• paths: Data and model locations</w:t>
      </w:r>
    </w:p>
    <w:p>
      <w:r>
        <w:t>• training: ML algorithm parameters</w:t>
      </w:r>
    </w:p>
    <w:p>
      <w:r>
        <w:t>• feature_engineering: Advanced feature settings</w:t>
      </w:r>
    </w:p>
    <w:p>
      <w:r>
        <w:t>• jetson: GPU/CPU optimization settings</w:t>
      </w:r>
    </w:p>
    <w:p>
      <w:r>
        <w:t>• prediction_check: Conflict prevention configuration</w:t>
      </w:r>
    </w:p>
    <w:p>
      <w:r>
        <w:t>• logging: Log levels and file locations</w:t>
      </w:r>
    </w:p>
    <w:p>
      <w:r>
        <w:t>• monitoring: System monitoring parameters</w:t>
      </w:r>
    </w:p>
    <w:p>
      <w:pPr>
        <w:pStyle w:val="Heading1"/>
      </w:pPr>
      <w:r>
        <w:t>6. Installation &amp; Setup</w:t>
      </w:r>
    </w:p>
    <w:p>
      <w:pPr>
        <w:pStyle w:val="Heading2"/>
      </w:pPr>
      <w:r>
        <w:t>System Requirements</w:t>
      </w:r>
    </w:p>
    <w:p>
      <w:r>
        <w:t>• Hardware: NVIDIA Jetson Nano (or compatible system)</w:t>
      </w:r>
    </w:p>
    <w:p>
      <w:r>
        <w:t>• OS: Ubuntu 18.04+ or Jetson Linux</w:t>
      </w:r>
    </w:p>
    <w:p>
      <w:r>
        <w:t>• Python: 3.7+</w:t>
      </w:r>
    </w:p>
    <w:p>
      <w:r>
        <w:t>• Memory: Minimum 4GB RAM</w:t>
      </w:r>
    </w:p>
    <w:p>
      <w:r>
        <w:t>• Storage: 16GB+ available space</w:t>
      </w:r>
    </w:p>
    <w:p>
      <w:pPr>
        <w:pStyle w:val="Heading2"/>
      </w:pPr>
      <w:r>
        <w:t>Installation Steps</w:t>
      </w:r>
    </w:p>
    <w:p>
      <w:r>
        <w:br/>
        <w:t xml:space="preserve">    1. Navigate to project directory: cd /path/to/jetson_nano_test</w:t>
        <w:br/>
        <w:t xml:space="preserve">    2. Install dependencies: pip install -r requirements.txt</w:t>
        <w:br/>
        <w:t xml:space="preserve">    3. Verify installation: python jetson_deploy.py check</w:t>
        <w:br/>
        <w:t xml:space="preserve">    4. Setup directories: python jetson_deploy.py setup</w:t>
        <w:br/>
        <w:t xml:space="preserve">    5. Validate configuration: python jetson_deploy.py validate</w:t>
        <w:br/>
        <w:t xml:space="preserve">    6. Start MQTT broker: sudo systemctl start mosquitto</w:t>
        <w:br/>
        <w:t xml:space="preserve">    </w:t>
      </w:r>
    </w:p>
    <w:p>
      <w:pPr>
        <w:pStyle w:val="Heading1"/>
      </w:pPr>
      <w:r>
        <w:t>7. Usage Examples</w:t>
      </w:r>
    </w:p>
    <w:p>
      <w:pPr>
        <w:pStyle w:val="Heading2"/>
      </w:pPr>
      <w:r>
        <w:t>Training Data Generation</w:t>
      </w:r>
    </w:p>
    <w:p>
      <w:r>
        <w:br/>
        <w:t xml:space="preserve">    • All 30 players: python publisher.py 30</w:t>
        <w:br/>
        <w:t xml:space="preserve">    • 5 random players: python publisher.py 5  </w:t>
        <w:br/>
        <w:t xml:space="preserve">    • 1 random player: python publisher.py 1</w:t>
        <w:br/>
        <w:t xml:space="preserve">    </w:t>
        <w:br/>
        <w:t xml:space="preserve">    Let the publisher run for desired duration, then press Ctrl+C to save data.</w:t>
        <w:br/>
        <w:t xml:space="preserve">    </w:t>
      </w:r>
    </w:p>
    <w:p>
      <w:pPr>
        <w:pStyle w:val="Heading2"/>
      </w:pPr>
      <w:r>
        <w:t>ML Model Training</w:t>
      </w:r>
    </w:p>
    <w:p>
      <w:r>
        <w:br/>
        <w:t xml:space="preserve">    • Automatic training: python sup_ml_rf_training.py</w:t>
        <w:br/>
        <w:t xml:space="preserve">    • Check system status: python jetson_deploy.py status</w:t>
        <w:br/>
        <w:t xml:space="preserve">    • Run with helper: python jetson_deploy.py run</w:t>
        <w:br/>
        <w:t xml:space="preserve">    </w:t>
      </w:r>
    </w:p>
    <w:p>
      <w:pPr>
        <w:pStyle w:val="Heading2"/>
      </w:pPr>
      <w:r>
        <w:t>Live Prediction</w:t>
      </w:r>
    </w:p>
    <w:p>
      <w:r>
        <w:br/>
        <w:t xml:space="preserve">    Multi-player prediction:</w:t>
        <w:br/>
        <w:t xml:space="preserve">    Terminal 1: python test_30_players.py</w:t>
        <w:br/>
        <w:t xml:space="preserve">    Terminal 2: python publisher.py 10</w:t>
        <w:br/>
        <w:t xml:space="preserve">    </w:t>
        <w:br/>
        <w:t xml:space="preserve">    Single-player prediction:</w:t>
        <w:br/>
        <w:t xml:space="preserve">    Terminal 1: python test_deployment1.py</w:t>
        <w:br/>
        <w:t xml:space="preserve">    Terminal 2: python publisher.py 1</w:t>
        <w:br/>
        <w:t xml:space="preserve">    </w:t>
      </w:r>
    </w:p>
    <w:p>
      <w:pPr>
        <w:pStyle w:val="Heading1"/>
      </w:pPr>
      <w:r>
        <w:t>8. Troubleshooting</w:t>
      </w:r>
    </w:p>
    <w:p>
      <w:pPr>
        <w:pStyle w:val="Heading2"/>
      </w:pPr>
      <w:r>
        <w:t>Common Issues</w:t>
      </w:r>
    </w:p>
    <w:p>
      <w:r>
        <w:t>• MQTT Connection Failed: Check mosquitto service: sudo systemctl status mosquitto</w:t>
      </w:r>
    </w:p>
    <w:p>
      <w:r>
        <w:t>• Training Won't Start: Check for running prediction: ps aux | grep test_30_players</w:t>
      </w:r>
    </w:p>
    <w:p>
      <w:r>
        <w:t>• No Models Found: Run training first: python sup_ml_rf_training.py</w:t>
      </w:r>
    </w:p>
    <w:p>
      <w:r>
        <w:t>• Memory Issues: Reduce batch_size in jetson_config.yaml</w:t>
      </w:r>
    </w:p>
    <w:p>
      <w:r>
        <w:t>• Permission Errors: Check file permissions: chmod 755 .</w:t>
      </w:r>
    </w:p>
    <w:p>
      <w:r>
        <w:t>• Model Loading Errors: Retrain models: rm athlete_models_tensors_updated/*</w:t>
      </w:r>
    </w:p>
    <w:p>
      <w:pPr>
        <w:pStyle w:val="Heading1"/>
      </w:pPr>
      <w:r>
        <w:t>9. System Specifications</w:t>
      </w:r>
    </w:p>
    <w:p>
      <w:pPr>
        <w:pStyle w:val="Heading2"/>
      </w:pPr>
      <w:r>
        <w:t>Performance Specifications</w:t>
      </w:r>
    </w:p>
    <w:p>
      <w:r>
        <w:t>• Sampling Rate: 10 Hz per player</w:t>
      </w:r>
    </w:p>
    <w:p>
      <w:r>
        <w:t>• Training: Handles 30 players with 3 sessions each</w:t>
      </w:r>
    </w:p>
    <w:p>
      <w:r>
        <w:t>• Prediction: Real-time processing for up to 30 players</w:t>
      </w:r>
    </w:p>
    <w:p>
      <w:r>
        <w:t>• Latency: &lt;100ms prediction time per player</w:t>
      </w:r>
    </w:p>
    <w:p>
      <w:r>
        <w:t>• Memory: &lt;2GB RAM usage (configurable)</w:t>
      </w:r>
    </w:p>
    <w:p>
      <w:r>
        <w:t>• Storage: ~1MB per training session per player</w:t>
      </w:r>
    </w:p>
    <w:p>
      <w:r>
        <w:br w:type="page"/>
      </w:r>
    </w:p>
    <w:p>
      <w:r>
        <w:br/>
        <w:t xml:space="preserve">    This documentation covers the complete Jetson Nano ML Training System for athlete </w:t>
        <w:br/>
        <w:t xml:space="preserve">    monitoring and performance prediction. The system provides a comprehensive solution </w:t>
        <w:br/>
        <w:t xml:space="preserve">    for real-time athlete performance analysis with automated machine learning capabilities.</w:t>
        <w:br/>
        <w:t xml:space="preserve">    </w:t>
        <w:br/>
        <w:t xml:space="preserve">    For additional support or feature requests, refer to the individual script documentation </w:t>
        <w:br/>
        <w:t xml:space="preserve">    and configuration files in the project directory.</w:t>
        <w:br/>
        <w:t xml:space="preserve">    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